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A9971" w14:textId="46B1EC4A" w:rsidR="0090774E" w:rsidRDefault="002063A5" w:rsidP="002063A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063A5">
        <w:rPr>
          <w:rFonts w:ascii="Times New Roman" w:hAnsi="Times New Roman" w:cs="Times New Roman"/>
          <w:b/>
          <w:bCs/>
          <w:sz w:val="36"/>
          <w:szCs w:val="36"/>
        </w:rPr>
        <w:t>Simpack</w:t>
      </w:r>
      <w:proofErr w:type="spellEnd"/>
      <w:r w:rsidRPr="002063A5">
        <w:rPr>
          <w:rFonts w:ascii="Times New Roman" w:hAnsi="Times New Roman" w:cs="Times New Roman"/>
          <w:b/>
          <w:bCs/>
          <w:sz w:val="36"/>
          <w:szCs w:val="36"/>
        </w:rPr>
        <w:t xml:space="preserve"> Results</w:t>
      </w:r>
    </w:p>
    <w:p w14:paraId="32C2B557" w14:textId="77777777" w:rsidR="002063A5" w:rsidRPr="002063A5" w:rsidRDefault="002063A5" w:rsidP="002063A5">
      <w:pPr>
        <w:rPr>
          <w:rFonts w:ascii="Times New Roman" w:hAnsi="Times New Roman" w:cs="Times New Roman"/>
          <w:sz w:val="24"/>
          <w:szCs w:val="24"/>
        </w:rPr>
      </w:pPr>
    </w:p>
    <w:sectPr w:rsidR="002063A5" w:rsidRPr="002063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63A5"/>
    <w:rsid w:val="0029639D"/>
    <w:rsid w:val="00326F90"/>
    <w:rsid w:val="0090774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86922"/>
  <w14:defaultImageDpi w14:val="300"/>
  <w15:docId w15:val="{96452BA7-C698-9949-A848-FFEE486C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2021-07-05T18:14:00Z</dcterms:modified>
  <cp:category/>
</cp:coreProperties>
</file>